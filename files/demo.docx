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9445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ubo_imc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944592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